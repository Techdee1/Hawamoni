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Hawamoni — Product Requirements Document (PRD)</w:t>
      </w:r>
    </w:p>
    <w:p>
      <w:r>
        <w:t>One-line:</w:t>
      </w:r>
    </w:p>
    <w:p>
      <w:r>
        <w:t>Hawamoni is a blockchain-native group treasury for student groups and small teams: deposits via Solana Pay, on-chain governed withdrawals that execute only after ≥80% owner approval, and SMS + in-app notifications for transparency and trust.</w:t>
      </w:r>
    </w:p>
    <w:p/>
    <w:p>
      <w:r>
        <w:t>Purpose &amp; Goals</w:t>
      </w:r>
    </w:p>
    <w:p>
      <w:r>
        <w:t>Purpose:</w:t>
      </w:r>
    </w:p>
    <w:p>
      <w:r>
        <w:t>Deliver a secure, auditable, easy-to-use group fund management platform for campus groups and small teams, where money is held in a program-owned treasury and withdrawals require supermajority approval.</w:t>
      </w:r>
    </w:p>
    <w:p/>
    <w:p>
      <w:r>
        <w:t>Primary goals</w:t>
      </w:r>
    </w:p>
    <w:p>
      <w:r>
        <w:t>- Enable fast deposits via Solana Pay (QR / link).</w:t>
      </w:r>
    </w:p>
    <w:p>
      <w:r>
        <w:t>- Enforce withdrawal governance on-chain (≥80% approval).</w:t>
      </w:r>
    </w:p>
    <w:p>
      <w:r>
        <w:t>- Provide real-time notifications (SMS + in-app).</w:t>
      </w:r>
    </w:p>
    <w:p>
      <w:r>
        <w:t>- Keep UX simple for non-technical users (mobile-first).</w:t>
      </w:r>
    </w:p>
    <w:p>
      <w:r>
        <w:t>- Produce a hackathon-ready MVP (end-to-end deposit → request → approve → execute on devnet).</w:t>
      </w:r>
    </w:p>
    <w:p/>
    <w:p>
      <w:r>
        <w:t>Success metrics (MVP)</w:t>
      </w:r>
    </w:p>
    <w:p>
      <w:r>
        <w:t>- Working end-to-end demo on devnet: deposit → request → reach 80% approvals → executed tx.</w:t>
      </w:r>
    </w:p>
    <w:p>
      <w:r>
        <w:t>- Demo latency: deposit-to-credit ≤ 60 seconds (indexer/verification).</w:t>
      </w:r>
    </w:p>
    <w:p>
      <w:r>
        <w:t>- SMS delivery success rate ≥ 90% for test numbers.</w:t>
      </w:r>
    </w:p>
    <w:p>
      <w:r>
        <w:t>- Basic automated tests: Anchor unit tests + API integration tests pass in CI.</w:t>
      </w:r>
    </w:p>
    <w:p/>
    <w:p>
      <w:r>
        <w:t>Target Users &amp; Personas</w:t>
      </w:r>
    </w:p>
    <w:p>
      <w:r>
        <w:t>- Coursemates / Student clubs: Need a transparent way to collect dues and pay vendors.</w:t>
      </w:r>
    </w:p>
    <w:p>
      <w:r>
        <w:t>- Project teams / cofounders: Manage project funds and reimbursements.</w:t>
      </w:r>
    </w:p>
    <w:p>
      <w:r>
        <w:t>- Campus merchants/vendors: Accept payments and receive verifiable receipts.</w:t>
      </w:r>
    </w:p>
    <w:p/>
    <w:p>
      <w:r>
        <w:t>Persona specifics: mobile-first, limited crypto knowledge; expect wallet onboarding help.</w:t>
      </w:r>
    </w:p>
    <w:p/>
    <w:p>
      <w:r>
        <w:t>Key Problems to Solve</w:t>
      </w:r>
    </w:p>
    <w:p>
      <w:r>
        <w:t>- Lack of transparency and trust for group fund handling.</w:t>
      </w:r>
    </w:p>
    <w:p>
      <w:r>
        <w:t>- Irregular contributions and delayed reconciliations.</w:t>
      </w:r>
    </w:p>
    <w:p>
      <w:r>
        <w:t>- Manual approval processes that are fragile and opaque.</w:t>
      </w:r>
    </w:p>
    <w:p>
      <w:r>
        <w:t>- Need for quick payments (low fees, fast confirmations).</w:t>
      </w:r>
    </w:p>
    <w:p>
      <w:r>
        <w:t>- Need for notifications and auditable receipts.</w:t>
      </w:r>
    </w:p>
    <w:p/>
    <w:p>
      <w:r>
        <w:t>Product Scope — MVP Features (Prioritized)</w:t>
      </w:r>
    </w:p>
    <w:p>
      <w:r>
        <w:t>1. Wallet-based Authentication (nonce challenge)</w:t>
      </w:r>
    </w:p>
    <w:p>
      <w:r>
        <w:t xml:space="preserve">   Acceptance criteria:</w:t>
      </w:r>
    </w:p>
    <w:p>
      <w:r>
        <w:t xml:space="preserve">   - Users sign a server-issued nonce with their wallet; server verifies signature and issues a session token.</w:t>
      </w:r>
    </w:p>
    <w:p>
      <w:r>
        <w:t xml:space="preserve">   Demo checklist:</w:t>
      </w:r>
    </w:p>
    <w:p>
      <w:r>
        <w:t xml:space="preserve">   - Login flow showing signed challenge and authenticated UI.</w:t>
      </w:r>
    </w:p>
    <w:p/>
    <w:p>
      <w:r>
        <w:t>2. Create / Join Group</w:t>
      </w:r>
    </w:p>
    <w:p>
      <w:r>
        <w:t xml:space="preserve">   Acceptance criteria:</w:t>
      </w:r>
    </w:p>
    <w:p>
      <w:r>
        <w:t xml:space="preserve">   - Creator can create a group with owners and approvals_required computed as ceil(0.8 * owners).</w:t>
      </w:r>
    </w:p>
    <w:p>
      <w:r>
        <w:t xml:space="preserve">   - Group is recorded on-chain (Group PDA) and in the database.</w:t>
      </w:r>
    </w:p>
    <w:p>
      <w:r>
        <w:t xml:space="preserve">   Demo checklist:</w:t>
      </w:r>
    </w:p>
    <w:p>
      <w:r>
        <w:t xml:space="preserve">   - Create group with 5 owners; UI shows 4 required approvals.</w:t>
      </w:r>
    </w:p>
    <w:p/>
    <w:p>
      <w:r>
        <w:t>3. Treasury PDA &amp; Deposit via Solana Pay</w:t>
      </w:r>
    </w:p>
    <w:p>
      <w:r>
        <w:t xml:space="preserve">   Acceptance criteria:</w:t>
      </w:r>
    </w:p>
    <w:p>
      <w:r>
        <w:t xml:space="preserve">   - Group treasury is a program-owned PDA.</w:t>
      </w:r>
    </w:p>
    <w:p>
      <w:r>
        <w:t xml:space="preserve">   - Backend can generate a Solana Pay URL/QR that pays to the treasury or an intermediary account and credits DB after verification.</w:t>
      </w:r>
    </w:p>
    <w:p>
      <w:r>
        <w:t xml:space="preserve">   Demo checklist:</w:t>
      </w:r>
    </w:p>
    <w:p>
      <w:r>
        <w:t xml:space="preserve">   - Generate QR, scan with Phantom, confirm transaction, DB shows credited deposit.</w:t>
      </w:r>
    </w:p>
    <w:p/>
    <w:p>
      <w:r>
        <w:t>4. Create Withdrawal Request</w:t>
      </w:r>
    </w:p>
    <w:p>
      <w:r>
        <w:t xml:space="preserve">   Acceptance criteria:</w:t>
      </w:r>
    </w:p>
    <w:p>
      <w:r>
        <w:t xml:space="preserve">   - Requests are stored on-chain and mirrored in DB with Pending status, include amount, recipient, and reason (or off-chain reference).</w:t>
      </w:r>
    </w:p>
    <w:p>
      <w:r>
        <w:t xml:space="preserve">   Demo checklist:</w:t>
      </w:r>
    </w:p>
    <w:p>
      <w:r>
        <w:t xml:space="preserve">   - Create a request; it appears in approvals feed.</w:t>
      </w:r>
    </w:p>
    <w:p/>
    <w:p>
      <w:r>
        <w:t>5. Approve / Reject Request</w:t>
      </w:r>
    </w:p>
    <w:p>
      <w:r>
        <w:t xml:space="preserve">   Acceptance criteria:</w:t>
      </w:r>
    </w:p>
    <w:p>
      <w:r>
        <w:t xml:space="preserve">   - Only group owners can approve or reject.</w:t>
      </w:r>
    </w:p>
    <w:p>
      <w:r>
        <w:t xml:space="preserve">   - Approvals are unique and tracked; once approvals &gt;= approvals_required, status becomes ReadyToExecute.</w:t>
      </w:r>
    </w:p>
    <w:p>
      <w:r>
        <w:t xml:space="preserve">   Demo checklist:</w:t>
      </w:r>
    </w:p>
    <w:p>
      <w:r>
        <w:t xml:space="preserve">   - Owners approve using wallet signatures; approval counter updates; threshold leads to executable status.</w:t>
      </w:r>
    </w:p>
    <w:p/>
    <w:p>
      <w:r>
        <w:t>6. Execute Withdrawal</w:t>
      </w:r>
    </w:p>
    <w:p>
      <w:r>
        <w:t xml:space="preserve">   Acceptance criteria:</w:t>
      </w:r>
    </w:p>
    <w:p>
      <w:r>
        <w:t xml:space="preserve">   - Execute transfers funds from treasury PDA to recipient and stores transaction proof.</w:t>
      </w:r>
    </w:p>
    <w:p>
      <w:r>
        <w:t xml:space="preserve">   - Execution only allowed after required approvals and with sufficient treasury balance.</w:t>
      </w:r>
    </w:p>
    <w:p>
      <w:r>
        <w:t xml:space="preserve">   Demo checklist:</w:t>
      </w:r>
    </w:p>
    <w:p>
      <w:r>
        <w:t xml:space="preserve">   - Execute transaction; show tx on devnet explorer and updated balance.</w:t>
      </w:r>
    </w:p>
    <w:p/>
    <w:p>
      <w:r>
        <w:t>7. Notifications (SMS + In-app)</w:t>
      </w:r>
    </w:p>
    <w:p>
      <w:r>
        <w:t xml:space="preserve">   Acceptance criteria:</w:t>
      </w:r>
    </w:p>
    <w:p>
      <w:r>
        <w:t xml:space="preserve">   - On request creation and execution, SMS and in-app notifications are enqueued and sent; delivery status recorded.</w:t>
      </w:r>
    </w:p>
    <w:p>
      <w:r>
        <w:t xml:space="preserve">   Demo checklist:</w:t>
      </w:r>
    </w:p>
    <w:p>
      <w:r>
        <w:t xml:space="preserve">   - Receive SMS for request creation and execution on test numbers; in-app notification appears.</w:t>
      </w:r>
    </w:p>
    <w:p/>
    <w:p>
      <w:r>
        <w:t>8. Basic Audit Trail &amp; History</w:t>
      </w:r>
    </w:p>
    <w:p>
      <w:r>
        <w:t xml:space="preserve">   Acceptance criteria:</w:t>
      </w:r>
    </w:p>
    <w:p>
      <w:r>
        <w:t xml:space="preserve">   - All deposits, requests, approvals, and executes are recorded in DB with on-chain transaction references; users can export CSV.</w:t>
      </w:r>
    </w:p>
    <w:p>
      <w:r>
        <w:t xml:space="preserve">   Demo checklist:</w:t>
      </w:r>
    </w:p>
    <w:p>
      <w:r>
        <w:t xml:space="preserve">   - Download CSV with tx signatures and timestamps.</w:t>
      </w:r>
    </w:p>
    <w:p/>
    <w:p>
      <w:r>
        <w:t>Stretch / Future Features</w:t>
      </w:r>
    </w:p>
    <w:p>
      <w:r>
        <w:t>- Tokenized shares and weighted approvals.</w:t>
      </w:r>
    </w:p>
    <w:p>
      <w:r>
        <w:t>- Dispute resolution and arbitration UI.</w:t>
      </w:r>
    </w:p>
    <w:p>
      <w:r>
        <w:t>- Scheduled payouts and batching.</w:t>
      </w:r>
    </w:p>
    <w:p>
      <w:r>
        <w:t>- Gasless UX (relayer) and shielding of fees.</w:t>
      </w:r>
    </w:p>
    <w:p>
      <w:r>
        <w:t>- Group budgets, alerts, and auto-approvals under thresholds.</w:t>
      </w:r>
    </w:p>
    <w:p>
      <w:r>
        <w:t>- AI: fraud detection, anomalous request flagging, weekly spending insights.</w:t>
      </w:r>
    </w:p>
    <w:p>
      <w:r>
        <w:t>- Multi-chain / SPL token support.</w:t>
      </w:r>
    </w:p>
    <w:p/>
    <w:p>
      <w:r>
        <w:t>High-level System Architecture (text)</w:t>
      </w:r>
    </w:p>
    <w:p>
      <w:r>
        <w:t>User devices (mobile/desktop) ↔ Next.js Frontend ↔ Java Backend (Spring Boot) ↔ Node Solana Service (@solana/pay, web3.js)</w:t>
      </w:r>
    </w:p>
    <w:p>
      <w:r>
        <w:t xml:space="preserve">                                                         ↘ Python AI (FastAPI) (async)</w:t>
      </w:r>
    </w:p>
    <w:p>
      <w:r>
        <w:t xml:space="preserve">                                                         ↘ Postgres (Supabase) + Redis queue + Vector DB</w:t>
      </w:r>
    </w:p>
    <w:p>
      <w:r>
        <w:t xml:space="preserve">                                                         ↘ SMS Provider (Africa's Talking / Twilio)</w:t>
      </w:r>
    </w:p>
    <w:p>
      <w:r>
        <w:t xml:space="preserve">                                                         ↘ Anchor Program on Solana devnet</w:t>
      </w:r>
    </w:p>
    <w:p/>
    <w:p>
      <w:r>
        <w:t>Responsibilities</w:t>
      </w:r>
    </w:p>
    <w:p>
      <w:r>
        <w:t>- Frontend: UI, wallet flows, QR scanning, approvals.</w:t>
      </w:r>
    </w:p>
    <w:p>
      <w:r>
        <w:t>- Java Backend: auth, orchestration, API, DB, job enqueue, SMS job creation.</w:t>
      </w:r>
    </w:p>
    <w:p>
      <w:r>
        <w:t>- Node Solana Service: create Solana Pay URLs, generate references, verify transactions, interact with on-chain program.</w:t>
      </w:r>
    </w:p>
    <w:p>
      <w:r>
        <w:t>- Python AI: embeddings, fraud detection, insights (async jobs).</w:t>
      </w:r>
    </w:p>
    <w:p>
      <w:r>
        <w:t>- Anchor (Rust): enforce group &amp; request logic, move funds from treasury PDA.</w:t>
      </w:r>
    </w:p>
    <w:p/>
    <w:p>
      <w:r>
        <w:t>Data Model &amp; Database Summary</w:t>
      </w:r>
    </w:p>
    <w:p>
      <w:r>
        <w:t>Core tables to store:</w:t>
      </w:r>
    </w:p>
    <w:p>
      <w:r>
        <w:t>- users: wallet_pubkey, phone, display_name, created_at</w:t>
      </w:r>
    </w:p>
    <w:p>
      <w:r>
        <w:t>- groups: id, pda_pubkey, name, description, treasury_pubkey, approvals_required, created_by, created_at</w:t>
      </w:r>
    </w:p>
    <w:p>
      <w:r>
        <w:t>- group_members: group_id, user_id, role, joined_at</w:t>
      </w:r>
    </w:p>
    <w:p>
      <w:r>
        <w:t>- requests: group_id, request_pda, requester, recipient_pubkey, amount, token_mint, reason or off-chain reference, status, approvals_count, approvals_required, executed_tx, timestamps</w:t>
      </w:r>
    </w:p>
    <w:p>
      <w:r>
        <w:t>- approvals: request_id, approver, approved boolean, timestamp</w:t>
      </w:r>
    </w:p>
    <w:p>
      <w:r>
        <w:t>- deposits: group_id, tx_sig, sender_pubkey, amount, status, created_at</w:t>
      </w:r>
    </w:p>
    <w:p>
      <w:r>
        <w:t>- notifications: user_id, event_type, payload, provider_message_id, status, created_at</w:t>
      </w:r>
    </w:p>
    <w:p/>
    <w:p>
      <w:r>
        <w:t>On-chain Design (Anchor) — Overview</w:t>
      </w:r>
    </w:p>
    <w:p>
      <w:r>
        <w:t>Accounts:</w:t>
      </w:r>
    </w:p>
    <w:p>
      <w:r>
        <w:t>- Group PDA: owner (creator), owners list, approvals_required, treasury_pubkey.</w:t>
      </w:r>
    </w:p>
    <w:p>
      <w:r>
        <w:t>- Treasury PDA: program-owned account that holds funds.</w:t>
      </w:r>
    </w:p>
    <w:p>
      <w:r>
        <w:t>- Request PDA: group reference, requester, recipient, amount, approvals list, status, executed transaction reference.</w:t>
      </w:r>
    </w:p>
    <w:p/>
    <w:p>
      <w:r>
        <w:t>Core instructions:</w:t>
      </w:r>
    </w:p>
    <w:p>
      <w:r>
        <w:t>- initialize_group: create Group PDA and set owners and approvals_required.</w:t>
      </w:r>
    </w:p>
    <w:p>
      <w:r>
        <w:t>- create_request: create Request PDA with details and Pending status.</w:t>
      </w:r>
    </w:p>
    <w:p>
      <w:r>
        <w:t>- approve_request: record approver; if approvals meet threshold, set ReadyToExecute.</w:t>
      </w:r>
    </w:p>
    <w:p>
      <w:r>
        <w:t>- execute_request: transfer funds from treasury PDA to recipient and set Executed status.</w:t>
      </w:r>
    </w:p>
    <w:p>
      <w:r>
        <w:t>- cancel_request: allow cancellation under rules.</w:t>
      </w:r>
    </w:p>
    <w:p/>
    <w:p>
      <w:r>
        <w:t>API Surface (Java Backend) — Key Endpoints</w:t>
      </w:r>
    </w:p>
    <w:p>
      <w:r>
        <w:t>Auth:</w:t>
      </w:r>
    </w:p>
    <w:p>
      <w:r>
        <w:t>- POST /auth/nonce — request a nonce to sign (wallet authentication).</w:t>
      </w:r>
    </w:p>
    <w:p>
      <w:r>
        <w:t>- POST /auth/verify — verify signed nonce to create a session.</w:t>
      </w:r>
    </w:p>
    <w:p/>
    <w:p>
      <w:r>
        <w:t>Groups:</w:t>
      </w:r>
    </w:p>
    <w:p>
      <w:r>
        <w:t>- POST /groups — create a group with owners and details.</w:t>
      </w:r>
    </w:p>
    <w:p>
      <w:r>
        <w:t>- GET /groups/{id} — retrieve group details.</w:t>
      </w:r>
    </w:p>
    <w:p/>
    <w:p>
      <w:r>
        <w:t>Deposits:</w:t>
      </w:r>
    </w:p>
    <w:p>
      <w:r>
        <w:t>- POST /groups/{id}/deposit — request creation of Solana Pay URL/QR and reference for deposit.</w:t>
      </w:r>
    </w:p>
    <w:p/>
    <w:p>
      <w:r>
        <w:t>Requests:</w:t>
      </w:r>
    </w:p>
    <w:p>
      <w:r>
        <w:t>- POST /groups/{id}/requests — create withdrawal request.</w:t>
      </w:r>
    </w:p>
    <w:p>
      <w:r>
        <w:t>- POST /requests/{id}/approve — approve request (signed by owner).</w:t>
      </w:r>
    </w:p>
    <w:p>
      <w:r>
        <w:t>- POST /requests/{id}/execute — execute withdrawal (after approvals met).</w:t>
      </w:r>
    </w:p>
    <w:p>
      <w:r>
        <w:t>- GET /requests/{id} — get status and approval list.</w:t>
      </w:r>
    </w:p>
    <w:p/>
    <w:p>
      <w:r>
        <w:t>Webhooks:</w:t>
      </w:r>
    </w:p>
    <w:p>
      <w:r>
        <w:t>- POST /webhooks/solana — receive transaction events or confirmations.</w:t>
      </w:r>
    </w:p>
    <w:p>
      <w:r>
        <w:t>- POST /webhooks/sms-delivery — receive SMS delivery callbacks.</w:t>
      </w:r>
    </w:p>
    <w:p/>
    <w:p>
      <w:r>
        <w:t>Solana Microservice (Node) Responsibilities (overview)</w:t>
      </w:r>
    </w:p>
    <w:p>
      <w:r>
        <w:t>- Generate Solana Pay URLs/QRs and reference keys.</w:t>
      </w:r>
    </w:p>
    <w:p>
      <w:r>
        <w:t>- Watch for transactions referencing a payment reference.</w:t>
      </w:r>
    </w:p>
    <w:p>
      <w:r>
        <w:t>- Validate transaction details (amount, recipient).</w:t>
      </w:r>
    </w:p>
    <w:p>
      <w:r>
        <w:t>- Notify the Java backend when deposits are confirmed.</w:t>
      </w:r>
    </w:p>
    <w:p/>
    <w:p>
      <w:r>
        <w:t>AI Microservice (Python) Responsibilities (overview)</w:t>
      </w:r>
    </w:p>
    <w:p>
      <w:r>
        <w:t>- /summarize: generate concise spending summaries and suggestions.</w:t>
      </w:r>
    </w:p>
    <w:p>
      <w:r>
        <w:t>- /flag: score suspicious requests using embeddings and models.</w:t>
      </w:r>
    </w:p>
    <w:p>
      <w:r>
        <w:t>- /embed: compute embeddings for receipts and store them in a vector DB.</w:t>
      </w:r>
    </w:p>
    <w:p>
      <w:r>
        <w:t>- Integrate with the job queue for heavy/async workloads.</w:t>
      </w:r>
    </w:p>
    <w:p/>
    <w:p>
      <w:r>
        <w:t>Notifications &amp; SMS System</w:t>
      </w:r>
    </w:p>
    <w:p>
      <w:r>
        <w:t>Event triggers:</w:t>
      </w:r>
    </w:p>
    <w:p>
      <w:r>
        <w:t>- withdraw_request_created: notify owners.</w:t>
      </w:r>
    </w:p>
    <w:p>
      <w:r>
        <w:t>- approval_received: notify requester (optional).</w:t>
      </w:r>
    </w:p>
    <w:p>
      <w:r>
        <w:t>- withdrawal_executed: notify group and requester.</w:t>
      </w:r>
    </w:p>
    <w:p>
      <w:r>
        <w:t>- deposit_confirmed: notify group or owner.</w:t>
      </w:r>
    </w:p>
    <w:p/>
    <w:p>
      <w:r>
        <w:t>Templates (examples):</w:t>
      </w:r>
    </w:p>
    <w:p>
      <w:r>
        <w:t>- Request created: 'Hawamoni: New withdrawal request [amount] by [requester] for [short reason]. Approve or view in app.'</w:t>
      </w:r>
    </w:p>
    <w:p>
      <w:r>
        <w:t>- Approval confirmation: 'Hawamoni: [owner] approved your withdrawal request. Current approvals: x/y.'</w:t>
      </w:r>
    </w:p>
    <w:p>
      <w:r>
        <w:t>- Execution notification: 'Hawamoni: Withdrawal of [amount] to [recipient] executed. Tx: [tx_sig].'</w:t>
      </w:r>
    </w:p>
    <w:p/>
    <w:p>
      <w:r>
        <w:t>Delivery:</w:t>
      </w:r>
    </w:p>
    <w:p>
      <w:r>
        <w:t>- Use an abstracted notification worker that sends messages via provider API and logs delivery status.</w:t>
      </w:r>
    </w:p>
    <w:p>
      <w:r>
        <w:t>- Preferred providers for Nigeria: Africa's Talking (local coverage) and Twilio as fallback.</w:t>
      </w:r>
    </w:p>
    <w:p/>
    <w:p>
      <w:r>
        <w:t>Frontend — Key Pages &amp; Flows</w:t>
      </w:r>
    </w:p>
    <w:p>
      <w:r>
        <w:t>- Dashboard: groups, balances, pending actions.</w:t>
      </w:r>
    </w:p>
    <w:p>
      <w:r>
        <w:t>- Group view: members, treasury balance, deposit QR, requests list.</w:t>
      </w:r>
    </w:p>
    <w:p>
      <w:r>
        <w:t>- Create Request modal: amount, recipient, reason, attachments (off-chain).</w:t>
      </w:r>
    </w:p>
    <w:p>
      <w:r>
        <w:t>- Approvals feed: pending requests with Approve action that triggers wallet signing.</w:t>
      </w:r>
    </w:p>
    <w:p>
      <w:r>
        <w:t>- Deposit flow: merchant view generates QR; payer scans with Phantom.</w:t>
      </w:r>
    </w:p>
    <w:p>
      <w:r>
        <w:t>- Settings: phone, language, notification preferences.</w:t>
      </w:r>
    </w:p>
    <w:p/>
    <w:p>
      <w:r>
        <w:t>Team Roles &amp; Responsibilities (3-person team)</w:t>
      </w:r>
    </w:p>
    <w:p>
      <w:r>
        <w:t>Frontend Developer:</w:t>
      </w:r>
    </w:p>
    <w:p>
      <w:r>
        <w:t>- Build Next.js TypeScript app, wallet integration, UI components, QR views, mobile UX.</w:t>
      </w:r>
    </w:p>
    <w:p>
      <w:r>
        <w:t>- Example tasks: scaffold app and auth UI; implement Dashboard and Group views; build deposit QR page; implement create request modal; approvals feed; notifications UI; transaction history and exports.</w:t>
      </w:r>
    </w:p>
    <w:p/>
    <w:p>
      <w:r>
        <w:t>Backend Developer (Java):</w:t>
      </w:r>
    </w:p>
    <w:p>
      <w:r>
        <w:t>- Implement Spring Boot APIs, DB models, job queue, SMS enqueueing, security, and CI/CD.</w:t>
      </w:r>
    </w:p>
    <w:p>
      <w:r>
        <w:t>- Example tasks: auth endpoints, groups CRUD, deposit endpoint, request handling, webhooks for Solana and SMS, notification job creator, CI pipeline.</w:t>
      </w:r>
    </w:p>
    <w:p/>
    <w:p>
      <w:r>
        <w:t>AI Engineer (Python):</w:t>
      </w:r>
    </w:p>
    <w:p>
      <w:r>
        <w:t>- Build FastAPI microservice for summarization, embedding, and fraud detection.</w:t>
      </w:r>
    </w:p>
    <w:p>
      <w:r>
        <w:t>- Example tasks: FastAPI endpoints (/summarize, /embed, /flag), embedding storage in vector DB, prompt engineering for saving tips, async job worker for heavy processing.</w:t>
      </w:r>
    </w:p>
    <w:p/>
    <w:p>
      <w:r>
        <w:t>72-Hour Hackathon Plan (summary)</w:t>
      </w:r>
    </w:p>
    <w:p>
      <w:r>
        <w:t>Day 1 — Core flow:</w:t>
      </w:r>
    </w:p>
    <w:p>
      <w:r>
        <w:t>- Frontend: scaffold app, wallet auth, basic dashboard.</w:t>
      </w:r>
    </w:p>
    <w:p>
      <w:r>
        <w:t>- Backend: auth endpoints, group create, DB models, deposit endpoint (stub).</w:t>
      </w:r>
    </w:p>
    <w:p>
      <w:r>
        <w:t>- Node Solana service: QR generation and devnet test.</w:t>
      </w:r>
    </w:p>
    <w:p>
      <w:r>
        <w:t>Checkpoint: login, create group, produce Solana Pay QR.</w:t>
      </w:r>
    </w:p>
    <w:p/>
    <w:p>
      <w:r>
        <w:t>Day 2 — Governance &amp; verification:</w:t>
      </w:r>
    </w:p>
    <w:p>
      <w:r>
        <w:t>- Backend: create_request endpoint, store in DB, enqueue notification job.</w:t>
      </w:r>
    </w:p>
    <w:p>
      <w:r>
        <w:t>- Frontend: create request UI and approvals feed.</w:t>
      </w:r>
    </w:p>
    <w:p>
      <w:r>
        <w:t>- Node service: verification webhook to mark deposit confirmed.</w:t>
      </w:r>
    </w:p>
    <w:p>
      <w:r>
        <w:t>Checkpoint: request created and visible; owners can approve.</w:t>
      </w:r>
    </w:p>
    <w:p/>
    <w:p>
      <w:r>
        <w:t>Day 3 — Execute &amp; polish:</w:t>
      </w:r>
    </w:p>
    <w:p>
      <w:r>
        <w:t>- Anchor or simulation for approve → execute flow.</w:t>
      </w:r>
    </w:p>
    <w:p>
      <w:r>
        <w:t>- Backend: execute endpoint wired to on-chain program or simulate transfer.</w:t>
      </w:r>
    </w:p>
    <w:p>
      <w:r>
        <w:t>- Frontend: final polish, demo script, slides.</w:t>
      </w:r>
    </w:p>
    <w:p>
      <w:r>
        <w:t>- AI: optional summarize endpoint for demo.</w:t>
      </w:r>
    </w:p>
    <w:p>
      <w:r>
        <w:t>Deliverable: 3-minute demo, deployed frontend and backend, Anchor on devnet or simulated execution.</w:t>
      </w:r>
    </w:p>
    <w:p/>
    <w:p>
      <w:r>
        <w:t>Testing Strategy (overview)</w:t>
      </w:r>
    </w:p>
    <w:p>
      <w:r>
        <w:t>- Anchor unit tests for on-chain logic (approval thresholds, execution rules).</w:t>
      </w:r>
    </w:p>
    <w:p>
      <w:r>
        <w:t>- Backend unit and integration tests for API and DB.</w:t>
      </w:r>
    </w:p>
    <w:p>
      <w:r>
        <w:t>- End-to-end tests with devnet or mocks for wallet flows.</w:t>
      </w:r>
    </w:p>
    <w:p>
      <w:r>
        <w:t>- SMS delivery test matrix across carriers.</w:t>
      </w:r>
    </w:p>
    <w:p/>
    <w:p>
      <w:r>
        <w:t>Security &amp; Compliance Checklist</w:t>
      </w:r>
    </w:p>
    <w:p>
      <w:r>
        <w:t>- Use PDA for treasury; program-only fund movement.</w:t>
      </w:r>
    </w:p>
    <w:p>
      <w:r>
        <w:t>- Store secrets in KMS; do not hardcode private keys.</w:t>
      </w:r>
    </w:p>
    <w:p>
      <w:r>
        <w:t>- Wallet auth via signed nonce; no passwords.</w:t>
      </w:r>
    </w:p>
    <w:p>
      <w:r>
        <w:t>- SMS opt-in and allow STOP; log consent and opt-outs.</w:t>
      </w:r>
    </w:p>
    <w:p>
      <w:r>
        <w:t>- Avoid storing sensitive content on-chain; use IPFS or off-chain storage for attachments.</w:t>
      </w:r>
    </w:p>
    <w:p>
      <w:r>
        <w:t>- Rate-limiting and input validation; audit before mainnet deployment.</w:t>
      </w:r>
    </w:p>
    <w:p/>
    <w:p>
      <w:r>
        <w:t>Monitoring &amp; Observability (key metrics)</w:t>
      </w:r>
    </w:p>
    <w:p>
      <w:r>
        <w:t>- Transaction success/failure rate and confirmation latency.</w:t>
      </w:r>
    </w:p>
    <w:p>
      <w:r>
        <w:t>- Approval latency (time from request to threshold).</w:t>
      </w:r>
    </w:p>
    <w:p>
      <w:r>
        <w:t>- SMS delivery rate and failure reasons.</w:t>
      </w:r>
    </w:p>
    <w:p>
      <w:r>
        <w:t>- Job queue length and AI job processing time.</w:t>
      </w:r>
    </w:p>
    <w:p/>
    <w:p>
      <w:r>
        <w:t>Deployment &amp; CI/CD (summary)</w:t>
      </w:r>
    </w:p>
    <w:p>
      <w:r>
        <w:t>- GitHub Actions pipeline: lint, unit tests, build, Anchor tests, deploy to staging.</w:t>
      </w:r>
    </w:p>
    <w:p>
      <w:r>
        <w:t>- Frontend: Vercel. Backend/Microservices: Render, Fly, or Cloud Run.</w:t>
      </w:r>
    </w:p>
    <w:p>
      <w:r>
        <w:t>- Managed Postgres (Supabase/Neon), Redis for queue, Vector DB for embeddings.</w:t>
      </w:r>
    </w:p>
    <w:p>
      <w:r>
        <w:t>- Secrets managed in environment manager and KMS.</w:t>
      </w:r>
    </w:p>
    <w:p/>
    <w:p>
      <w:r>
        <w:t>Risks &amp; Mitigations (top items)</w:t>
      </w:r>
    </w:p>
    <w:p>
      <w:r>
        <w:t>- RPC/indexer rate limits: use webhooks from reliable providers.</w:t>
      </w:r>
    </w:p>
    <w:p>
      <w:r>
        <w:t>- SMS delivery failures: use local provider with fallback.</w:t>
      </w:r>
    </w:p>
    <w:p>
      <w:r>
        <w:t>- Small-group unanimous requirement: allow configurable threshold or minimum group size.</w:t>
      </w:r>
    </w:p>
    <w:p>
      <w:r>
        <w:t>- Key compromise: KMS and audit trails.</w:t>
      </w:r>
    </w:p>
    <w:p>
      <w:r>
        <w:t>- Replay/double-execute: idempotency checks and executed_tx records.</w:t>
      </w:r>
    </w:p>
    <w:p>
      <w:r>
        <w:t>- UX confusion with wallets: onboarding tutorial and fallback flows.</w:t>
      </w:r>
    </w:p>
    <w:p>
      <w:r>
        <w:t>- LLM costs: async jobs and usage caps.</w:t>
      </w:r>
    </w:p>
    <w:p>
      <w:r>
        <w:t>- On-chain bugs: audits before mainnet.</w:t>
      </w:r>
    </w:p>
    <w:p/>
    <w:p>
      <w:r>
        <w:t>Acceptance Criteria (MVP)</w:t>
      </w:r>
    </w:p>
    <w:p>
      <w:r>
        <w:t>- Wallet auth works with signed nonce.</w:t>
      </w:r>
    </w:p>
    <w:p>
      <w:r>
        <w:t>- Group creation writes Group PDA and DB record.</w:t>
      </w:r>
    </w:p>
    <w:p>
      <w:r>
        <w:t>- Solana Pay QR generation and deposit verification on devnet.</w:t>
      </w:r>
    </w:p>
    <w:p>
      <w:r>
        <w:t>- Request creation, owner approvals, approvals threshold enforcement, and execution of withdrawal (on devnet or simulated) function end-to-end.</w:t>
      </w:r>
    </w:p>
    <w:p>
      <w:r>
        <w:t>- SMS is sent for request creation and execution with delivery status logged.</w:t>
      </w:r>
    </w:p>
    <w:p>
      <w:r>
        <w:t>- README includes run instructions and demo guide.</w:t>
      </w:r>
    </w:p>
    <w:p/>
    <w:p>
      <w:r>
        <w:t>Deliverables &amp; README Outline</w:t>
      </w:r>
    </w:p>
    <w:p>
      <w:r>
        <w:t>- Project overview, architecture diagram, quickstart (env, devnet setup), run commands for frontend/backend/solana service/anchor, demo script and sample accounts, API docs, contract addresses, contributors list.</w:t>
      </w:r>
    </w:p>
    <w:p/>
    <w:p>
      <w:r>
        <w:t>Next Actions (first 7 tasks)</w:t>
      </w:r>
    </w:p>
    <w:p>
      <w:r>
        <w:t>1. Create repository and GitHub Actions skeleton.</w:t>
      </w:r>
    </w:p>
    <w:p>
      <w:r>
        <w:t>2. Provision dev Postgres and Redis and store credentials securely.</w:t>
      </w:r>
    </w:p>
    <w:p>
      <w:r>
        <w:t>3. Scaffold Next.js frontend with wallet-adapter.</w:t>
      </w:r>
    </w:p>
    <w:p>
      <w:r>
        <w:t>4. Implement backend auth nonces and verification endpoint.</w:t>
      </w:r>
    </w:p>
    <w:p>
      <w:r>
        <w:t>5. Create Node Solana service route for Solana Pay QR generation and test on devnet.</w:t>
      </w:r>
    </w:p>
    <w:p>
      <w:r>
        <w:t>6. Scaffold Anchor program with Group and Request structures.</w:t>
      </w:r>
    </w:p>
    <w:p>
      <w:r>
        <w:t>7. Configure SMS provider sandbox and test sending messages.</w:t>
      </w:r>
    </w:p>
    <w:p/>
    <w:p>
      <w:r>
        <w:t>Document version: Generated 2025-09-20 12:09:42 UTC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